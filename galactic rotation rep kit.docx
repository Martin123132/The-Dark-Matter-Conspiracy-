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4DCC2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7EB474C9" wp14:editId="6BF130DD">
                <wp:extent cx="5486400" cy="1270"/>
                <wp:effectExtent l="0" t="31750" r="0" b="36830"/>
                <wp:docPr id="23352948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0F0D35" id="Rectangle 1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3C25F5C3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Replication Kit 6: MBT Galactic Rotation &amp; Time Geometry</w:t>
      </w:r>
    </w:p>
    <w:p w14:paraId="17521A46" w14:textId="77777777" w:rsidR="0061748F" w:rsidRPr="0061748F" w:rsidRDefault="0061748F" w:rsidP="0061748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1EEC7311" wp14:editId="7007127D">
                <wp:extent cx="5486400" cy="1270"/>
                <wp:effectExtent l="0" t="31750" r="0" b="36830"/>
                <wp:docPr id="170968296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5B0C3" id="Rectangle 10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43C6C081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Goal</w:t>
      </w:r>
    </w:p>
    <w:p w14:paraId="3AD3DCDF" w14:textId="77777777" w:rsidR="0061748F" w:rsidRPr="0061748F" w:rsidRDefault="0061748F" w:rsidP="00617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6CCD1FD7" w14:textId="77777777" w:rsidR="0061748F" w:rsidRPr="0061748F" w:rsidRDefault="0061748F" w:rsidP="00617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Demonstrate that MBT time geometry explains observed flat galaxy rotation curves without dark matter:</w:t>
      </w:r>
    </w:p>
    <w:p w14:paraId="144B6A3A" w14:textId="77777777" w:rsidR="0061748F" w:rsidRPr="0061748F" w:rsidRDefault="0061748F" w:rsidP="006174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In MBT, the whole galaxy “sheet” rotates at the same speed (“sheet lock”).</w:t>
      </w:r>
    </w:p>
    <w:p w14:paraId="2C36F4EF" w14:textId="77777777" w:rsidR="0061748F" w:rsidRPr="0061748F" w:rsidRDefault="0061748F" w:rsidP="006174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Observed flat velocities are a time dilation effect, not a mass problem.</w:t>
      </w:r>
    </w:p>
    <w:p w14:paraId="535F41B3" w14:textId="77777777" w:rsidR="0061748F" w:rsidRPr="0061748F" w:rsidRDefault="0061748F" w:rsidP="006174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Anyone can repeat the result with open galaxy data.</w:t>
      </w:r>
    </w:p>
    <w:p w14:paraId="086857CF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5A5D31E8" wp14:editId="44506BB8">
                <wp:extent cx="5486400" cy="1270"/>
                <wp:effectExtent l="0" t="31750" r="0" b="36830"/>
                <wp:docPr id="367042365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A9D9F" id="Rectangle 9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25FD4345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A. Data: NGC 3198 Example</w:t>
      </w:r>
    </w:p>
    <w:p w14:paraId="000A61D9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import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numpy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as np</w:t>
      </w:r>
    </w:p>
    <w:p w14:paraId="295862A7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import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matplotlib.pyplot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as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</w:t>
      </w:r>
      <w:proofErr w:type="spellEnd"/>
    </w:p>
    <w:p w14:paraId="3ECD6993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95809C3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Galaxy data (NGC 3198; radius in kpc, velocity in km/s)</w:t>
      </w:r>
    </w:p>
    <w:p w14:paraId="717B641D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radius_kpc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np.array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([1.5, 3.0, 4.5, 6.0, 7.5, 9.0, 10.5, 12.0, 13.5, 15.0])</w:t>
      </w:r>
    </w:p>
    <w:p w14:paraId="25BCAA6B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v_obs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np.array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([90, 110, 125, 135, 145, 150, 155, 158, 160, 162])</w:t>
      </w:r>
    </w:p>
    <w:p w14:paraId="51E28457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5C4154E6" wp14:editId="5162DA57">
                <wp:extent cx="5486400" cy="1270"/>
                <wp:effectExtent l="0" t="31750" r="0" b="36830"/>
                <wp:docPr id="31877414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649FA" id="Rectangle 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79FBE3A8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B. MBT Time Dilation Model</w:t>
      </w:r>
    </w:p>
    <w:p w14:paraId="4F598D01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MBT time dilation parameter (fit from supernova data)</w:t>
      </w:r>
    </w:p>
    <w:p w14:paraId="39834BA3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 = 0.985</w:t>
      </w:r>
    </w:p>
    <w:p w14:paraId="7CF971BF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Map radius to local redshift (toy model: r/100, but can use any physical mapping)</w:t>
      </w:r>
    </w:p>
    <w:p w14:paraId="088D9BCF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z_local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radius_kpc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/ 100.0</w:t>
      </w:r>
    </w:p>
    <w:p w14:paraId="3B9F0B92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Calculate local clock rate at each radius</w:t>
      </w:r>
    </w:p>
    <w:p w14:paraId="5F8BC2CB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time_rate = (1 + z_local) ** (-p)</w:t>
      </w:r>
    </w:p>
    <w:p w14:paraId="0FBCCF06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Calculate "true" local velocity (what the star feels)</w:t>
      </w:r>
    </w:p>
    <w:p w14:paraId="595ED486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v_local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v_obs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*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time_rate</w:t>
      </w:r>
      <w:proofErr w:type="spellEnd"/>
    </w:p>
    <w:p w14:paraId="260BED20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585F0CD4" wp14:editId="517BF6F5">
                <wp:extent cx="5486400" cy="1270"/>
                <wp:effectExtent l="0" t="31750" r="0" b="36830"/>
                <wp:docPr id="99490518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0BFBF" id="Rectangle 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3294B34D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C. Plot: Observed vs. MBT-Corrected Velocities</w:t>
      </w:r>
    </w:p>
    <w:p w14:paraId="0DAF602D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lastRenderedPageBreak/>
        <w:t>plt.figure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figsize</w:t>
      </w:r>
      <w:proofErr w:type="spellEnd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=(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10,6))</w:t>
      </w:r>
    </w:p>
    <w:p w14:paraId="1C09519A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plt.plot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radius_kpc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v_obs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, 'ko-', label='Observed Velocity (our frame)')</w:t>
      </w:r>
    </w:p>
    <w:p w14:paraId="2C8C3DB7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plt.plot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radius_kpc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,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v_local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, 'b^-', label='Local Velocity (MBT frame)')</w:t>
      </w:r>
    </w:p>
    <w:p w14:paraId="1B2854DF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plt.xlabel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("Radius (kpc)")</w:t>
      </w:r>
    </w:p>
    <w:p w14:paraId="754CBC1C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plt.ylabel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("Velocity (km/s)")</w:t>
      </w:r>
    </w:p>
    <w:p w14:paraId="1BD97ADB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plt.title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("Galaxy Rotation Curve: Observed vs MBT Local Velocity")</w:t>
      </w:r>
    </w:p>
    <w:p w14:paraId="014AE0A1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plt.legend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0983564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plt.grid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(True)</w:t>
      </w:r>
    </w:p>
    <w:p w14:paraId="5A44F9F2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plt.tight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_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layout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23359C3C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plt.show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5AB76776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1BBDFBF5" wp14:editId="6277AF82">
                <wp:extent cx="5486400" cy="1270"/>
                <wp:effectExtent l="0" t="31750" r="0" b="36830"/>
                <wp:docPr id="22942842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2D1CA2" id="Rectangle 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49090683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D. MBT Sheet-Locked Orbits Visualization (Optional)</w:t>
      </w:r>
    </w:p>
    <w:p w14:paraId="7A4BB7F6" w14:textId="77777777" w:rsidR="0061748F" w:rsidRPr="0061748F" w:rsidRDefault="0061748F" w:rsidP="00617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45DD598B" w14:textId="77777777" w:rsidR="0061748F" w:rsidRPr="0061748F" w:rsidRDefault="0061748F" w:rsidP="0061748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Show that in MBT, all stars follow the same underlying motion.</w:t>
      </w:r>
    </w:p>
    <w:p w14:paraId="57C10907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Example: plot orbits of three stars under Newtonian and MBT (radius, velocity in normalized units)</w:t>
      </w:r>
    </w:p>
    <w:p w14:paraId="23844216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# Initial positions/velocities for 3 radii</w:t>
      </w:r>
    </w:p>
    <w:p w14:paraId="23E81917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star_data = {"A": (2.0, 0.8), "B": (5.0, 0.6), "C": (10.0, 0.4)}</w:t>
      </w:r>
    </w:p>
    <w:p w14:paraId="1A174BB1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dt = 0.001</w:t>
      </w:r>
    </w:p>
    <w:p w14:paraId="0ABF91F5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steps = 15000</w:t>
      </w:r>
    </w:p>
    <w:p w14:paraId="724F1082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alpha = 0.1</w:t>
      </w:r>
    </w:p>
    <w:p w14:paraId="5E394762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567453B1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def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mbt_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accel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r, v, alpha):</w:t>
      </w:r>
    </w:p>
    <w:p w14:paraId="47BB8604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# MBT "sheet resistance": simple model (radial restoring, adjust as needed)</w:t>
      </w:r>
    </w:p>
    <w:p w14:paraId="001123B2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radius =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np.linalg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.norm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(r)</w:t>
      </w:r>
    </w:p>
    <w:p w14:paraId="2C9307C8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if radius == 0: return 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np.zeros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(2)</w:t>
      </w:r>
    </w:p>
    <w:p w14:paraId="1F9E4C44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return -alpha * v * (r / radius)</w:t>
      </w:r>
    </w:p>
    <w:p w14:paraId="16E08E31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3FBBBE33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def simulate_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orbit(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r0, v0, alpha, steps=steps):</w:t>
      </w:r>
    </w:p>
    <w:p w14:paraId="207C808C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r = 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np.array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([r0, 0.0])</w:t>
      </w:r>
    </w:p>
    <w:p w14:paraId="635C426A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v = 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np.array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([0.0, v0])</w:t>
      </w:r>
    </w:p>
    <w:p w14:paraId="656CC841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traj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[]</w:t>
      </w:r>
    </w:p>
    <w:p w14:paraId="194B4719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for _ in range(steps):</w:t>
      </w:r>
    </w:p>
    <w:p w14:paraId="77F3499E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acc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mbt_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accel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r, v, alpha)</w:t>
      </w:r>
    </w:p>
    <w:p w14:paraId="4B5C33CD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    v +=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acc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* dt</w:t>
      </w:r>
    </w:p>
    <w:p w14:paraId="2B3C0DA0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    r += v * dt</w:t>
      </w:r>
    </w:p>
    <w:p w14:paraId="39E377E9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traj.append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r.copy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())</w:t>
      </w:r>
    </w:p>
    <w:p w14:paraId="667BF5BE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return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np.array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traj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)</w:t>
      </w:r>
    </w:p>
    <w:p w14:paraId="3C8F5A88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</w:p>
    <w:p w14:paraId="6290EB72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plt.figure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figsize</w:t>
      </w:r>
      <w:proofErr w:type="spellEnd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=(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8,8))</w:t>
      </w:r>
    </w:p>
    <w:p w14:paraId="6CA55EA9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>for name, (r0, v0) in star_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data.items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():</w:t>
      </w:r>
    </w:p>
    <w:p w14:paraId="1F2D68F7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traj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simulate_</w:t>
      </w:r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orbit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r0, v0, alpha)</w:t>
      </w:r>
    </w:p>
    <w:p w14:paraId="2C20910A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plt.plot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traj</w:t>
      </w:r>
      <w:proofErr w:type="spellEnd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[:,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0], 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traj</w:t>
      </w:r>
      <w:proofErr w:type="spellEnd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[:,</w:t>
      </w:r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1], label=</w:t>
      </w:r>
      <w:proofErr w:type="spell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f"MBT</w:t>
      </w:r>
      <w:proofErr w:type="spell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 xml:space="preserve"> Star {name}")</w:t>
      </w:r>
    </w:p>
    <w:p w14:paraId="78690725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plt.xlabel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("X Position")</w:t>
      </w:r>
    </w:p>
    <w:p w14:paraId="70440076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plt.ylabel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("Y Position")</w:t>
      </w:r>
    </w:p>
    <w:p w14:paraId="7BD2AFF7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plt.title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("Galactic Rotation: MBT Sheet-Locked Orbits")</w:t>
      </w:r>
    </w:p>
    <w:p w14:paraId="5CB595BC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plt.legend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3D3E22A4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plt.axis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('equal')</w:t>
      </w:r>
    </w:p>
    <w:p w14:paraId="13C3C326" w14:textId="77777777" w:rsidR="0061748F" w:rsidRPr="0061748F" w:rsidRDefault="0061748F" w:rsidP="0061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en-GB"/>
        </w:rPr>
      </w:pPr>
      <w:proofErr w:type="spellStart"/>
      <w:proofErr w:type="gramStart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plt.show</w:t>
      </w:r>
      <w:proofErr w:type="spellEnd"/>
      <w:proofErr w:type="gramEnd"/>
      <w:r w:rsidRPr="0061748F">
        <w:rPr>
          <w:rFonts w:ascii="Courier New" w:hAnsi="Courier New" w:cs="Courier New"/>
          <w:sz w:val="20"/>
          <w:szCs w:val="20"/>
          <w:lang w:val="en-GB" w:eastAsia="en-GB"/>
        </w:rPr>
        <w:t>()</w:t>
      </w:r>
    </w:p>
    <w:p w14:paraId="58224CEA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2494EF56" wp14:editId="00AE794F">
                <wp:extent cx="5486400" cy="1270"/>
                <wp:effectExtent l="0" t="31750" r="0" b="36830"/>
                <wp:docPr id="930646186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214FD" id="Rectangle 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36ED8B1E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E. Interpretation and Summary</w:t>
      </w:r>
    </w:p>
    <w:p w14:paraId="51FEDD22" w14:textId="77777777" w:rsidR="0061748F" w:rsidRPr="0061748F" w:rsidRDefault="0061748F" w:rsidP="00617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Observed velocities (Earth frame) appear flat and too high for Newtonian gravity.</w:t>
      </w:r>
    </w:p>
    <w:p w14:paraId="39763605" w14:textId="77777777" w:rsidR="0061748F" w:rsidRPr="0061748F" w:rsidRDefault="0061748F" w:rsidP="006174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MBT time geometry predicts:</w:t>
      </w:r>
    </w:p>
    <w:p w14:paraId="07034166" w14:textId="77777777" w:rsidR="0061748F" w:rsidRPr="0061748F" w:rsidRDefault="0061748F" w:rsidP="006174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All stars move at the same sheet speed (locally).</w:t>
      </w:r>
    </w:p>
    <w:p w14:paraId="22F0A8E5" w14:textId="77777777" w:rsidR="0061748F" w:rsidRPr="0061748F" w:rsidRDefault="0061748F" w:rsidP="006174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“Too-fast” velocities are just a time dilation illusion—outer regions are in a deeper time zone.</w:t>
      </w:r>
    </w:p>
    <w:p w14:paraId="058C0D92" w14:textId="77777777" w:rsidR="0061748F" w:rsidRPr="0061748F" w:rsidRDefault="0061748F" w:rsidP="0061748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This resolves the galaxy rotation problem with no dark matter, just MBT time geometry.</w:t>
      </w:r>
    </w:p>
    <w:p w14:paraId="68F14C3D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40706E9E" wp14:editId="34506F9A">
                <wp:extent cx="5486400" cy="1270"/>
                <wp:effectExtent l="0" t="31750" r="0" b="36830"/>
                <wp:docPr id="1844709701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49AF3" id="Rectangle 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0C06B4D4" w14:textId="77777777" w:rsidR="0061748F" w:rsidRPr="0061748F" w:rsidRDefault="0061748F" w:rsidP="0061748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bCs/>
          <w:sz w:val="36"/>
          <w:szCs w:val="36"/>
          <w:lang w:val="en-GB" w:eastAsia="en-GB"/>
        </w:rPr>
      </w:pPr>
      <w:r w:rsidRPr="0061748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How to Repeat</w:t>
      </w:r>
    </w:p>
    <w:p w14:paraId="7853D55F" w14:textId="77777777" w:rsidR="0061748F" w:rsidRPr="0061748F" w:rsidRDefault="0061748F" w:rsidP="006174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Copy the data/code above into any Python 3 notebook or script with </w:t>
      </w:r>
      <w:proofErr w:type="spellStart"/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numpy</w:t>
      </w:r>
      <w:proofErr w:type="spellEnd"/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and matplotlib.</w:t>
      </w:r>
    </w:p>
    <w:p w14:paraId="432D8BBB" w14:textId="77777777" w:rsidR="0061748F" w:rsidRPr="0061748F" w:rsidRDefault="0061748F" w:rsidP="006174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Run step by step—no hidden steps, fully transparent.</w:t>
      </w:r>
    </w:p>
    <w:p w14:paraId="45566644" w14:textId="77777777" w:rsidR="0061748F" w:rsidRPr="0061748F" w:rsidRDefault="0061748F" w:rsidP="006174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hAnsi="Times New Roman" w:cs="Times New Roman"/>
          <w:sz w:val="24"/>
          <w:szCs w:val="24"/>
          <w:lang w:val="en-GB" w:eastAsia="en-GB"/>
        </w:rPr>
        <w:t>Adjust z_local mapping or p to match other galaxies or test sensitivity.</w:t>
      </w:r>
    </w:p>
    <w:p w14:paraId="1E9E16AC" w14:textId="77777777" w:rsidR="0061748F" w:rsidRPr="0061748F" w:rsidRDefault="0061748F" w:rsidP="006174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1748F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inline distT="0" distB="0" distL="0" distR="0" wp14:anchorId="0CD641D6" wp14:editId="12A86EE2">
                <wp:extent cx="5486400" cy="1270"/>
                <wp:effectExtent l="0" t="31750" r="0" b="36830"/>
                <wp:docPr id="108961423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98B86" id="Rectangle 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UzKCoUQCAAB/BAAADgAA&#10;AAAAAAAAAAAAAAAuAgAAZHJzL2Uyb0RvYy54bWxQSwECLQAUAAYACAAAACEAtlUaOdgAAAACAQAA&#10;DwAAAAAAAAAAAAAAAACeBAAAZHJzL2Rvd25yZXYueG1sUEsFBgAAAAAEAAQA8wAAAKMFAAAAAA==&#10;" filled="f">
                <o:lock v:ext="edit" aspectratio="t"/>
                <w10:anchorlock/>
              </v:rect>
            </w:pict>
          </mc:Fallback>
        </mc:AlternateContent>
      </w:r>
    </w:p>
    <w:p w14:paraId="5A76129A" w14:textId="53E76D3A" w:rsidR="0061748F" w:rsidRPr="0061748F" w:rsidRDefault="0061748F" w:rsidP="00757AF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GB" w:eastAsia="en-GB"/>
        </w:rPr>
      </w:pPr>
    </w:p>
    <w:p w14:paraId="7538A051" w14:textId="77777777" w:rsidR="0061748F" w:rsidRDefault="0061748F">
      <w:pPr>
        <w:pStyle w:val="Heading1"/>
      </w:pPr>
    </w:p>
    <w:p w14:paraId="650E74AB" w14:textId="77777777" w:rsidR="0061748F" w:rsidRDefault="0061748F">
      <w:pPr>
        <w:pStyle w:val="Heading1"/>
      </w:pPr>
    </w:p>
    <w:p w14:paraId="752D23AC" w14:textId="186B3CF6" w:rsidR="00734E57" w:rsidRDefault="0061748F">
      <w:pPr>
        <w:pStyle w:val="Heading1"/>
      </w:pPr>
      <w:r>
        <w:t>MBT-Based Galaxy Simulations</w:t>
      </w:r>
    </w:p>
    <w:p w14:paraId="5FBE6841" w14:textId="77777777" w:rsidR="00734E57" w:rsidRDefault="0061748F">
      <w:pPr>
        <w:pStyle w:val="Heading2"/>
      </w:pPr>
      <w:r>
        <w:t>1. Overview</w:t>
      </w:r>
    </w:p>
    <w:p w14:paraId="26B27FAC" w14:textId="77777777" w:rsidR="00734E57" w:rsidRDefault="0061748F">
      <w:r>
        <w:t>This document contains Python code used to simulate galaxies and stellar interactions using the Motion = Being Theory (MBT). These simulations operate on MBT's principle of curvature-based motion, not Newtonian gravity. They explore the behavior of galaxies, stars, and collisions through spacetime resistance rather than gravitational force.</w:t>
      </w:r>
    </w:p>
    <w:p w14:paraId="28D8BF34" w14:textId="77777777" w:rsidR="00734E57" w:rsidRDefault="0061748F">
      <w:pPr>
        <w:pStyle w:val="Heading2"/>
      </w:pPr>
      <w:r>
        <w:t>2. Single Galaxy Simulation (Rotating Spiral Galaxy)</w:t>
      </w:r>
    </w:p>
    <w:p w14:paraId="1E2BFFF1" w14:textId="77777777" w:rsidR="00734E57" w:rsidRDefault="0061748F">
      <w:r>
        <w:t>This code simulates a galaxy with spiral arms using MBT principles.</w:t>
      </w:r>
    </w:p>
    <w:p w14:paraId="1906700F" w14:textId="77777777" w:rsidR="00734E57" w:rsidRDefault="0061748F">
      <w:r>
        <w:br/>
        <w:t>import numpy as np</w:t>
      </w:r>
      <w:r>
        <w:br/>
        <w:t>import matplotlib.pyplot as plt</w:t>
      </w:r>
      <w:r>
        <w:br/>
        <w:t>from matplotlib.animation import FuncAnimation</w:t>
      </w:r>
      <w:r>
        <w:br/>
      </w:r>
      <w:r>
        <w:br/>
        <w:t># Parameters</w:t>
      </w:r>
      <w:r>
        <w:br/>
        <w:t>num_stars = 300</w:t>
      </w:r>
      <w:r>
        <w:br/>
        <w:t>arms = 3</w:t>
      </w:r>
      <w:r>
        <w:br/>
        <w:t>G = 1.0  # MBT resistance coefficient</w:t>
      </w:r>
      <w:r>
        <w:br/>
        <w:t>timesteps = 500</w:t>
      </w:r>
      <w:r>
        <w:br/>
        <w:t>dt = 0.05</w:t>
      </w:r>
      <w:r>
        <w:br/>
      </w:r>
      <w:r>
        <w:br/>
        <w:t># Generate initial star positions and velocities</w:t>
      </w:r>
      <w:r>
        <w:br/>
        <w:t>stars = []</w:t>
      </w:r>
      <w:r>
        <w:br/>
        <w:t>for i in range(num_stars):</w:t>
      </w:r>
      <w:r>
        <w:br/>
        <w:t xml:space="preserve">    arm_angle = (2 * np.pi * (i % arms)) / arms</w:t>
      </w:r>
      <w:r>
        <w:br/>
        <w:t xml:space="preserve">    radius = np.random.uniform(5, 15)</w:t>
      </w:r>
      <w:r>
        <w:br/>
        <w:t xml:space="preserve">    angle = arm_angle + np.random.normal(0, 0.2)</w:t>
      </w:r>
      <w:r>
        <w:br/>
        <w:t xml:space="preserve">    x = radius * np.cos(angle)</w:t>
      </w:r>
      <w:r>
        <w:br/>
        <w:t xml:space="preserve">    y = radius * np.sin(angle)</w:t>
      </w:r>
      <w:r>
        <w:br/>
        <w:t xml:space="preserve">    vx = -np.sin(angle)</w:t>
      </w:r>
      <w:r>
        <w:br/>
        <w:t xml:space="preserve">    vy = np.cos(angle)</w:t>
      </w:r>
      <w:r>
        <w:br/>
        <w:t xml:space="preserve">    vx *= np.sqrt(G / radius)</w:t>
      </w:r>
      <w:r>
        <w:br/>
        <w:t xml:space="preserve">    vy *= np.sqrt(G / radius)</w:t>
      </w:r>
      <w:r>
        <w:br/>
        <w:t xml:space="preserve">    stars.append([x, y, vx, vy])</w:t>
      </w:r>
      <w:r>
        <w:br/>
      </w:r>
      <w:r>
        <w:br/>
        <w:t>stars = np.array(stars)</w:t>
      </w:r>
      <w:r>
        <w:br/>
      </w:r>
      <w:r>
        <w:br/>
        <w:t># Animation setup</w:t>
      </w:r>
      <w:r>
        <w:br/>
        <w:t>fig, ax = plt.subplots()</w:t>
      </w:r>
      <w:r>
        <w:br/>
        <w:t>sc = ax.scatter(stars[:, 0], stars[:, 1], s=2)</w:t>
      </w:r>
      <w:r>
        <w:br/>
        <w:t>ax.set_xlim(-30, 30)</w:t>
      </w:r>
      <w:r>
        <w:br/>
        <w:t>ax.set_ylim(-30, 30)</w:t>
      </w:r>
      <w:r>
        <w:br/>
      </w:r>
      <w:r>
        <w:br/>
        <w:t>def update(frame):</w:t>
      </w:r>
      <w:r>
        <w:br/>
        <w:t xml:space="preserve">    global stars</w:t>
      </w:r>
      <w:r>
        <w:br/>
        <w:t xml:space="preserve">    for i in range(len(stars)):</w:t>
      </w:r>
      <w:r>
        <w:br/>
        <w:t xml:space="preserve">        x, y, vx, vy = stars[i]</w:t>
      </w:r>
      <w:r>
        <w:br/>
        <w:t xml:space="preserve">        r = np.sqrt(x**2 + y**2)</w:t>
      </w:r>
      <w:r>
        <w:br/>
        <w:t xml:space="preserve">        ax_ = -G * x / r**2</w:t>
      </w:r>
      <w:r>
        <w:br/>
        <w:t xml:space="preserve">        ay_ = -G * y / r**2</w:t>
      </w:r>
      <w:r>
        <w:br/>
        <w:t xml:space="preserve">        vx += ax_ * dt</w:t>
      </w:r>
      <w:r>
        <w:br/>
        <w:t xml:space="preserve">        vy += ay_ * dt</w:t>
      </w:r>
      <w:r>
        <w:br/>
        <w:t xml:space="preserve">        x += vx * dt</w:t>
      </w:r>
      <w:r>
        <w:br/>
        <w:t xml:space="preserve">        y += vy * dt</w:t>
      </w:r>
      <w:r>
        <w:br/>
        <w:t xml:space="preserve">        stars[i] = [x, y, vx, vy]</w:t>
      </w:r>
      <w:r>
        <w:br/>
        <w:t xml:space="preserve">    sc.set_offsets(stars[:, :2])</w:t>
      </w:r>
      <w:r>
        <w:br/>
        <w:t xml:space="preserve">    return sc,</w:t>
      </w:r>
      <w:r>
        <w:br/>
      </w:r>
      <w:r>
        <w:br/>
        <w:t>ani = FuncAnimation(fig, update, frames=timesteps, interval=20)</w:t>
      </w:r>
      <w:r>
        <w:br/>
        <w:t>plt.show()</w:t>
      </w:r>
      <w:r>
        <w:br/>
      </w:r>
    </w:p>
    <w:p w14:paraId="24EB5CFE" w14:textId="178E048B" w:rsidR="00734E57" w:rsidRDefault="0061748F" w:rsidP="009135B6">
      <w:pPr>
        <w:pStyle w:val="Heading2"/>
      </w:pPr>
      <w:r>
        <w:br/>
      </w:r>
    </w:p>
    <w:sectPr w:rsidR="00734E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F8447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267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003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011615">
    <w:abstractNumId w:val="8"/>
  </w:num>
  <w:num w:numId="2" w16cid:durableId="855121792">
    <w:abstractNumId w:val="6"/>
  </w:num>
  <w:num w:numId="3" w16cid:durableId="501549022">
    <w:abstractNumId w:val="5"/>
  </w:num>
  <w:num w:numId="4" w16cid:durableId="1180193290">
    <w:abstractNumId w:val="4"/>
  </w:num>
  <w:num w:numId="5" w16cid:durableId="1127552177">
    <w:abstractNumId w:val="7"/>
  </w:num>
  <w:num w:numId="6" w16cid:durableId="1230918803">
    <w:abstractNumId w:val="3"/>
  </w:num>
  <w:num w:numId="7" w16cid:durableId="153570317">
    <w:abstractNumId w:val="2"/>
  </w:num>
  <w:num w:numId="8" w16cid:durableId="1359895626">
    <w:abstractNumId w:val="1"/>
  </w:num>
  <w:num w:numId="9" w16cid:durableId="1815641399">
    <w:abstractNumId w:val="0"/>
  </w:num>
  <w:num w:numId="10" w16cid:durableId="1307737440">
    <w:abstractNumId w:val="11"/>
  </w:num>
  <w:num w:numId="11" w16cid:durableId="844629576">
    <w:abstractNumId w:val="10"/>
  </w:num>
  <w:num w:numId="12" w16cid:durableId="3124860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1C2"/>
    <w:rsid w:val="00531B08"/>
    <w:rsid w:val="0061748F"/>
    <w:rsid w:val="006E3D75"/>
    <w:rsid w:val="00734E57"/>
    <w:rsid w:val="00757AF6"/>
    <w:rsid w:val="009135B6"/>
    <w:rsid w:val="00AA1D8D"/>
    <w:rsid w:val="00B47730"/>
    <w:rsid w:val="00C064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9EDFF"/>
  <w14:defaultImageDpi w14:val="300"/>
  <w15:docId w15:val="{0A973BAD-D054-BE46-9487-F83C24BF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6174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s1">
    <w:name w:val="s1"/>
    <w:basedOn w:val="DefaultParagraphFont"/>
    <w:rsid w:val="0061748F"/>
  </w:style>
  <w:style w:type="character" w:customStyle="1" w:styleId="s2">
    <w:name w:val="s2"/>
    <w:basedOn w:val="DefaultParagraphFont"/>
    <w:rsid w:val="0061748F"/>
  </w:style>
  <w:style w:type="character" w:customStyle="1" w:styleId="s3">
    <w:name w:val="s3"/>
    <w:basedOn w:val="DefaultParagraphFont"/>
    <w:rsid w:val="0061748F"/>
  </w:style>
  <w:style w:type="paragraph" w:customStyle="1" w:styleId="p2">
    <w:name w:val="p2"/>
    <w:basedOn w:val="Normal"/>
    <w:rsid w:val="006174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customStyle="1" w:styleId="s4">
    <w:name w:val="s4"/>
    <w:basedOn w:val="DefaultParagraphFont"/>
    <w:rsid w:val="0061748F"/>
  </w:style>
  <w:style w:type="paragraph" w:customStyle="1" w:styleId="p3">
    <w:name w:val="p3"/>
    <w:basedOn w:val="Normal"/>
    <w:rsid w:val="006174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48F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61748F"/>
    <w:rPr>
      <w:rFonts w:ascii="Courier New" w:eastAsiaTheme="minorEastAsia" w:hAnsi="Courier New" w:cs="Courier New"/>
      <w:sz w:val="20"/>
      <w:szCs w:val="20"/>
    </w:rPr>
  </w:style>
  <w:style w:type="paragraph" w:customStyle="1" w:styleId="p4">
    <w:name w:val="p4"/>
    <w:basedOn w:val="Normal"/>
    <w:rsid w:val="0061748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528440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Ollett (Student)</cp:lastModifiedBy>
  <cp:revision>5</cp:revision>
  <dcterms:created xsi:type="dcterms:W3CDTF">2025-06-16T03:13:00Z</dcterms:created>
  <dcterms:modified xsi:type="dcterms:W3CDTF">2025-06-16T23:11:00Z</dcterms:modified>
  <cp:category/>
</cp:coreProperties>
</file>