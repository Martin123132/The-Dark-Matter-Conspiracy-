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0EE5C" w14:textId="77777777" w:rsidR="00A6583A" w:rsidRDefault="000D7951">
      <w:pPr>
        <w:pStyle w:val="Heading1"/>
      </w:pPr>
      <w:r>
        <w:t>MBT Null Test Comparison Code</w:t>
      </w:r>
    </w:p>
    <w:p w14:paraId="029530A5" w14:textId="77777777" w:rsidR="00A6583A" w:rsidRDefault="000D7951">
      <w:r>
        <w:t>This script fetches an SDSS star field from a location far from the MBT well and compares it to an MBT synthetic curvature map to confirm there is no false correlation.</w:t>
      </w:r>
    </w:p>
    <w:p w14:paraId="3077C8BD" w14:textId="77777777" w:rsidR="00A6583A" w:rsidRDefault="000D7951">
      <w:r>
        <w:t># Step 1: Import required libraries</w:t>
      </w:r>
      <w:r>
        <w:br/>
        <w:t>import numpy as np</w:t>
      </w:r>
      <w:r>
        <w:br/>
        <w:t>import matplotlib.pyplot as plt</w:t>
      </w:r>
      <w:r>
        <w:br/>
        <w:t>from astropy.coordinates import SkyCoord</w:t>
      </w:r>
      <w:r>
        <w:br/>
        <w:t>from astroquery.sdss import SDSS</w:t>
      </w:r>
      <w:r>
        <w:br/>
        <w:t>from astropy import units as u</w:t>
      </w:r>
      <w:r>
        <w:br/>
        <w:t>from scipy.ndimage import zoom</w:t>
      </w:r>
      <w:r>
        <w:br/>
        <w:t>from skimage import exposure</w:t>
      </w:r>
      <w:r>
        <w:br/>
      </w:r>
      <w:r>
        <w:br/>
        <w:t># Step 2: Define a "null" test coordinate far from known MBT well structure</w:t>
      </w:r>
      <w:r>
        <w:br/>
        <w:t>coord = SkyCoord(ra=250*u.degree, dec=50*u.degree, frame='icrs')</w:t>
      </w:r>
      <w:r>
        <w:br/>
      </w:r>
      <w:r>
        <w:br/>
        <w:t># Step 3: Fetch SDSS image from the 'r' band</w:t>
      </w:r>
      <w:r>
        <w:br/>
        <w:t>images = SDSS.get_images(coordinates=coord, band='r', radius=0.05 * u.deg)</w:t>
      </w:r>
      <w:r>
        <w:br/>
        <w:t>img_data = images[0][0].data</w:t>
      </w:r>
      <w:r>
        <w:br/>
      </w:r>
      <w:r>
        <w:br/>
        <w:t xml:space="preserve"># </w:t>
      </w:r>
      <w:r>
        <w:t>Step 4: Normalize SDSS image for display</w:t>
      </w:r>
      <w:r>
        <w:br/>
        <w:t>img_data = img_data.astype(np.float32)</w:t>
      </w:r>
      <w:r>
        <w:br/>
        <w:t>img_data -= np.min(img_data)</w:t>
      </w:r>
      <w:r>
        <w:br/>
        <w:t>img_data /= np.max(img_data)</w:t>
      </w:r>
      <w:r>
        <w:br/>
        <w:t>img_data = exposure.equalize_adapthist(img_data, clip_limit=0.03)</w:t>
      </w:r>
      <w:r>
        <w:br/>
      </w:r>
      <w:r>
        <w:br/>
        <w:t># Step 5: Generate MBT curvature map at a far-away region (off-center)</w:t>
      </w:r>
      <w:r>
        <w:br/>
        <w:t>grid_size = img_data.shape[0]</w:t>
      </w:r>
      <w:r>
        <w:br/>
        <w:t>x = np.linspace(-2, 2, grid_size)</w:t>
      </w:r>
      <w:r>
        <w:br/>
        <w:t>y = np.linspace(-2, 2, grid_size)</w:t>
      </w:r>
      <w:r>
        <w:br/>
        <w:t>X, Y = np.meshgrid(x, y)</w:t>
      </w:r>
      <w:r>
        <w:br/>
        <w:t>log_dist = np.log10(np.sqrt((X - 1)**2 + (Y - 1)**2) + 1e-4)</w:t>
      </w:r>
      <w:r>
        <w:br/>
        <w:t>mbt_curvature = 10**(-2 * log_dist)</w:t>
      </w:r>
      <w:r>
        <w:br/>
      </w:r>
      <w:r>
        <w:br/>
        <w:t># Step 6: Resiz</w:t>
      </w:r>
      <w:r>
        <w:t>e MBT curvature to match image</w:t>
      </w:r>
      <w:r>
        <w:br/>
        <w:t>mbt_resized = zoom(mbt_curvature, np.array(img_data.shape) / np.array(mbt_curvature.shape))</w:t>
      </w:r>
      <w:r>
        <w:br/>
      </w:r>
      <w:r>
        <w:br/>
        <w:t># Step 7: Plot both images side-by-side</w:t>
      </w:r>
      <w:r>
        <w:br/>
        <w:t>plt.figure(figsize=(12, 5))</w:t>
      </w:r>
      <w:r>
        <w:br/>
      </w:r>
      <w:r>
        <w:br/>
        <w:t>plt.subplot(1, 2, 1)</w:t>
      </w:r>
      <w:r>
        <w:br/>
      </w:r>
      <w:r>
        <w:lastRenderedPageBreak/>
        <w:t>plt.imshow(img_data, cmap='gray')</w:t>
      </w:r>
      <w:r>
        <w:br/>
        <w:t>plt.title("SDSS Star Field (Far Region)")</w:t>
      </w:r>
      <w:r>
        <w:br/>
        <w:t>plt.axis('off')</w:t>
      </w:r>
      <w:r>
        <w:br/>
      </w:r>
      <w:r>
        <w:br/>
        <w:t>plt.subplot(1, 2, 2)</w:t>
      </w:r>
      <w:r>
        <w:br/>
        <w:t>plt.imshow(mbt_resized, cmap='plasma')</w:t>
      </w:r>
      <w:r>
        <w:br/>
        <w:t>plt.title("MBT Synthetic Curvature Field")</w:t>
      </w:r>
      <w:r>
        <w:br/>
        <w:t>plt.axis('off')</w:t>
      </w:r>
      <w:r>
        <w:br/>
      </w:r>
      <w:r>
        <w:br/>
        <w:t>plt.tight_layout()</w:t>
      </w:r>
      <w:r>
        <w:br/>
        <w:t>plt.show()</w:t>
      </w:r>
      <w:r>
        <w:br/>
      </w:r>
    </w:p>
    <w:sectPr w:rsidR="00A6583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41330733">
    <w:abstractNumId w:val="8"/>
  </w:num>
  <w:num w:numId="2" w16cid:durableId="629938076">
    <w:abstractNumId w:val="6"/>
  </w:num>
  <w:num w:numId="3" w16cid:durableId="782378849">
    <w:abstractNumId w:val="5"/>
  </w:num>
  <w:num w:numId="4" w16cid:durableId="907152989">
    <w:abstractNumId w:val="4"/>
  </w:num>
  <w:num w:numId="5" w16cid:durableId="677386489">
    <w:abstractNumId w:val="7"/>
  </w:num>
  <w:num w:numId="6" w16cid:durableId="378551503">
    <w:abstractNumId w:val="3"/>
  </w:num>
  <w:num w:numId="7" w16cid:durableId="1983148020">
    <w:abstractNumId w:val="2"/>
  </w:num>
  <w:num w:numId="8" w16cid:durableId="1866941112">
    <w:abstractNumId w:val="1"/>
  </w:num>
  <w:num w:numId="9" w16cid:durableId="2032293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99"/>
  <w:proofState w:spelling="clean"/>
  <w:revisionView w:inkAnnotations="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7951"/>
    <w:rsid w:val="0015074B"/>
    <w:rsid w:val="0029639D"/>
    <w:rsid w:val="00326F90"/>
    <w:rsid w:val="00A6583A"/>
    <w:rsid w:val="00AA1D8D"/>
    <w:rsid w:val="00B47730"/>
    <w:rsid w:val="00B5622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2EEAA4"/>
  <w14:defaultImageDpi w14:val="300"/>
  <w15:docId w15:val="{F853FA6D-8EFA-2946-B2E2-FBE913584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Mobile User</cp:lastModifiedBy>
  <cp:revision>2</cp:revision>
  <dcterms:created xsi:type="dcterms:W3CDTF">2025-07-26T22:24:00Z</dcterms:created>
  <dcterms:modified xsi:type="dcterms:W3CDTF">2025-07-26T22:24:00Z</dcterms:modified>
  <cp:category/>
</cp:coreProperties>
</file>