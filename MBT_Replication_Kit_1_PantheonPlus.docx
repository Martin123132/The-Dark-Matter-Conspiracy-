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4F081" w14:textId="77777777" w:rsidR="00011C63" w:rsidRDefault="0029585F">
      <w:pPr>
        <w:pStyle w:val="Title"/>
      </w:pPr>
      <w:r>
        <w:t>MBT Replication Kit 1: Pantheon+ Supernovae Fit</w:t>
      </w:r>
    </w:p>
    <w:p w14:paraId="46918C89" w14:textId="77777777" w:rsidR="00011C63" w:rsidRDefault="0029585F">
      <w:pPr>
        <w:pStyle w:val="Heading1"/>
      </w:pPr>
      <w:r>
        <w:t>1. MBT Cosmological Distance Equation</w:t>
      </w:r>
    </w:p>
    <w:p w14:paraId="58C94660" w14:textId="77777777" w:rsidR="00011C63" w:rsidRDefault="0029585F">
      <w:r>
        <w:t>The MBT comoving distance model applied to supernova data is:</w:t>
      </w:r>
      <w:r>
        <w:br/>
        <w:t>d(z) = A * z/ln(10) + B * (exp(z/ln(10)) – 1)/(1 + αz)</w:t>
      </w:r>
      <w:r>
        <w:br/>
      </w:r>
      <w:r>
        <w:br/>
        <w:t>Where:</w:t>
      </w:r>
      <w:r>
        <w:br/>
        <w:t xml:space="preserve">• A </w:t>
      </w:r>
      <w:r>
        <w:t>and B are model constants (fitted to data)</w:t>
      </w:r>
      <w:r>
        <w:br/>
        <w:t>• α controls late-time curvature</w:t>
      </w:r>
      <w:r>
        <w:br/>
        <w:t>• ln(10) ≈ 2.3026</w:t>
      </w:r>
      <w:r>
        <w:br/>
        <w:t>• z is redshift</w:t>
      </w:r>
      <w:r>
        <w:br/>
      </w:r>
      <w:r>
        <w:br/>
        <w:t>Pantheon+ Best-Fit Values (for Supernovae only):</w:t>
      </w:r>
      <w:r>
        <w:br/>
        <w:t>• A = 3600 Mpc</w:t>
      </w:r>
      <w:r>
        <w:br/>
        <w:t>• B = 800 Mpc</w:t>
      </w:r>
      <w:r>
        <w:br/>
        <w:t>• α = 1.0</w:t>
      </w:r>
      <w:r>
        <w:br/>
      </w:r>
    </w:p>
    <w:p w14:paraId="3C9DAC37" w14:textId="77777777" w:rsidR="00011C63" w:rsidRDefault="0029585F">
      <w:pPr>
        <w:pStyle w:val="Heading1"/>
      </w:pPr>
      <w:r>
        <w:t>2. Python Code for MBT Supernova Fit</w:t>
      </w:r>
    </w:p>
    <w:p w14:paraId="07E47D92" w14:textId="77777777" w:rsidR="00011C63" w:rsidRDefault="0029585F">
      <w:r>
        <w:t>import numpy as np</w:t>
      </w:r>
      <w:r>
        <w:br/>
        <w:t>import matplotlib.pyplot as plt</w:t>
      </w:r>
      <w:r>
        <w:br/>
        <w:t>from scipy.integrate import quad</w:t>
      </w:r>
      <w:r>
        <w:br/>
        <w:t>from sklearn.metrics import r2_score</w:t>
      </w:r>
      <w:r>
        <w:br/>
      </w:r>
      <w:r>
        <w:br/>
        <w:t>c = 299792.458  # speed of light in km/s</w:t>
      </w:r>
      <w:r>
        <w:br/>
        <w:t>H0 = 70  # Hubble constant in km/s/Mpc</w:t>
      </w:r>
      <w:r>
        <w:br/>
        <w:t>Om0 = 0.3</w:t>
      </w:r>
      <w:r>
        <w:br/>
        <w:t>Ol0 = 0.7</w:t>
      </w:r>
      <w:r>
        <w:br/>
      </w:r>
      <w:r>
        <w:br/>
        <w:t># Pantheon+ Supernova Data (replace with real data)</w:t>
      </w:r>
      <w:r>
        <w:br/>
        <w:t>z = np.array([...])</w:t>
      </w:r>
      <w:r>
        <w:br/>
        <w:t>mu_obs = np.array([...])</w:t>
      </w:r>
      <w:r>
        <w:br/>
      </w:r>
      <w:r>
        <w:br/>
        <w:t>def mbt_distance(z, A=3600, B=800, alpha=1.0):</w:t>
      </w:r>
      <w:r>
        <w:br/>
        <w:t xml:space="preserve">    ln10 = np.log(10)</w:t>
      </w:r>
      <w:r>
        <w:br/>
      </w:r>
      <w:r>
        <w:lastRenderedPageBreak/>
        <w:t xml:space="preserve">    return A * (z / ln10) + B * (np.exp(z / ln10) - 1) / (1 + alpha * z)</w:t>
      </w:r>
      <w:r>
        <w:br/>
      </w:r>
      <w:r>
        <w:br/>
        <w:t>d_L_mbt = mbt_distance(z)</w:t>
      </w:r>
      <w:r>
        <w:br/>
        <w:t>mu_mbt = 5 * np.log10(d_L_mbt) + 25</w:t>
      </w:r>
      <w:r>
        <w:br/>
      </w:r>
      <w:r>
        <w:br/>
        <w:t>res</w:t>
      </w:r>
      <w:r>
        <w:t>iduals = mu_obs - mu_mbt</w:t>
      </w:r>
      <w:r>
        <w:br/>
        <w:t>r2 = r2_score(mu_obs, mu_mbt)</w:t>
      </w:r>
      <w:r>
        <w:br/>
      </w:r>
      <w:r>
        <w:br/>
        <w:t>plt.figure(figsize=(10, 6))</w:t>
      </w:r>
      <w:r>
        <w:br/>
        <w:t>plt.scatter(z, mu_obs, color='black', s=10, label='Observed Pantheon+')</w:t>
      </w:r>
      <w:r>
        <w:br/>
        <w:t>plt.plot(z, mu_mbt, color='red', label=f'MBT Model R²={r2:.4f}', linewidth=2)</w:t>
      </w:r>
      <w:r>
        <w:br/>
        <w:t>plt.xlabel('Redshift (z)')</w:t>
      </w:r>
      <w:r>
        <w:br/>
        <w:t>plt.ylabel('Distance Modulus (μ)')</w:t>
      </w:r>
      <w:r>
        <w:br/>
        <w:t>plt.legend()</w:t>
      </w:r>
      <w:r>
        <w:br/>
        <w:t>plt.grid(True)</w:t>
      </w:r>
      <w:r>
        <w:br/>
        <w:t>plt.show()</w:t>
      </w:r>
      <w:r>
        <w:br/>
      </w:r>
    </w:p>
    <w:p w14:paraId="63B1F75E" w14:textId="77777777" w:rsidR="00011C63" w:rsidRDefault="0029585F">
      <w:pPr>
        <w:pStyle w:val="Heading1"/>
      </w:pPr>
      <w:r>
        <w:t>3. Sample Output and Fit Quality</w:t>
      </w:r>
    </w:p>
    <w:p w14:paraId="3D6BCD3B" w14:textId="77777777" w:rsidR="00011C63" w:rsidRDefault="0029585F">
      <w:r>
        <w:t>Below are suggested figures to include for transparency and validation:</w:t>
      </w:r>
      <w:r>
        <w:br/>
        <w:t>• Figure 1: MBT model fit (red) to Pantheon+ supernova distance modulus data (black points).</w:t>
      </w:r>
      <w:r>
        <w:br/>
        <w:t>• Figure 2: Residuals between observed and MBT-predicted distance modulus.</w:t>
      </w:r>
      <w:r>
        <w:br/>
        <w:t>• Figure 3: MBT curve fit to low-redshift Pantheon+ supernovae using best-fit parameters.</w:t>
      </w:r>
      <w:r>
        <w:br/>
        <w:t>• Figure 4: MBT curve fit to low-redshift Pantheon+ using global/universal parameters.</w:t>
      </w:r>
      <w:r>
        <w:br/>
      </w:r>
      <w:r>
        <w:br/>
        <w:t>Paste your generated images here after running the above code.</w:t>
      </w:r>
    </w:p>
    <w:p w14:paraId="6BAD227A" w14:textId="77777777" w:rsidR="00011C63" w:rsidRDefault="0029585F">
      <w:pPr>
        <w:pStyle w:val="Heading1"/>
      </w:pPr>
      <w:r>
        <w:t>4. Observational Data Used</w:t>
      </w:r>
    </w:p>
    <w:p w14:paraId="6C109E8D" w14:textId="77777777" w:rsidR="00011C63" w:rsidRDefault="0029585F">
      <w:r>
        <w:t>• Pantheon+ Supernovae Compilation (Brout et al., 2022)</w:t>
      </w:r>
      <w:r>
        <w:br/>
        <w:t>(Public dataset, redshift range 0 &lt; z &lt; 2.3)</w:t>
      </w:r>
    </w:p>
    <w:p w14:paraId="549F675B" w14:textId="77777777" w:rsidR="00011C63" w:rsidRDefault="0029585F">
      <w:pPr>
        <w:pStyle w:val="Heading1"/>
      </w:pPr>
      <w:r>
        <w:t>5. Replication Steps</w:t>
      </w:r>
    </w:p>
    <w:p w14:paraId="024CE9B3" w14:textId="77777777" w:rsidR="00011C63" w:rsidRDefault="0029585F">
      <w:r>
        <w:t>1. Download Pantheon+ supernovae data.</w:t>
      </w:r>
      <w:r>
        <w:br/>
        <w:t>2. Run the MBT model code above.</w:t>
      </w:r>
      <w:r>
        <w:br/>
        <w:t>3. Plot predicted MBT distance modulus vs. observed data.</w:t>
      </w:r>
      <w:r>
        <w:br/>
        <w:t>4. Compute residuals, R², and chi-squared (optional).</w:t>
      </w:r>
      <w:r>
        <w:br/>
        <w:t>5. Compare MBT model to ΛCDM (see below).</w:t>
      </w:r>
    </w:p>
    <w:p w14:paraId="5BAE311F" w14:textId="77777777" w:rsidR="00011C63" w:rsidRDefault="0029585F">
      <w:pPr>
        <w:pStyle w:val="Heading1"/>
      </w:pPr>
      <w:r>
        <w:lastRenderedPageBreak/>
        <w:t>6. Reference ΛCDM Comparison Code</w:t>
      </w:r>
    </w:p>
    <w:p w14:paraId="449F5BD7" w14:textId="77777777" w:rsidR="00011C63" w:rsidRDefault="0029585F">
      <w:r>
        <w:t>def E_inv(z, Om0, Ol0):</w:t>
      </w:r>
      <w:r>
        <w:br/>
        <w:t xml:space="preserve">    return 1.0 / np.sqrt(Om0 * (1 + z)**3 + Ol0)</w:t>
      </w:r>
      <w:r>
        <w:br/>
      </w:r>
      <w:r>
        <w:br/>
        <w:t>def luminosity_distance_lcdm(z_vals, H0=70, Om0=0.3, Ol0=0.7):</w:t>
      </w:r>
      <w:r>
        <w:br/>
        <w:t xml:space="preserve">    d_L = []</w:t>
      </w:r>
      <w:r>
        <w:br/>
        <w:t xml:space="preserve">    for z in z_vals:</w:t>
      </w:r>
      <w:r>
        <w:br/>
        <w:t xml:space="preserve">        integral, _ = quad(E_inv, 0, z, args=(Om0, Ol0))</w:t>
      </w:r>
      <w:r>
        <w:br/>
        <w:t xml:space="preserve">        d = (1 + z) * (c / H0) * integral</w:t>
      </w:r>
      <w:r>
        <w:br/>
        <w:t xml:space="preserve">        d_L.append(d)</w:t>
      </w:r>
      <w:r>
        <w:br/>
        <w:t xml:space="preserve">    return np.array(d_L)</w:t>
      </w:r>
      <w:r>
        <w:br/>
      </w:r>
      <w:r>
        <w:br/>
        <w:t>d_L_lcdm = luminosity_distance_lcdm(z)</w:t>
      </w:r>
      <w:r>
        <w:br/>
        <w:t>mu_lcdm = 5 * np.log10(d_L_lcdm) + 25</w:t>
      </w:r>
      <w:r>
        <w:br/>
      </w:r>
    </w:p>
    <w:p w14:paraId="30930EF7" w14:textId="77777777" w:rsidR="00011C63" w:rsidRDefault="0029585F">
      <w:pPr>
        <w:pStyle w:val="Heading1"/>
      </w:pPr>
      <w:r>
        <w:t>7. Notes</w:t>
      </w:r>
    </w:p>
    <w:p w14:paraId="14B1D4A1" w14:textId="77777777" w:rsidR="00011C63" w:rsidRDefault="0029585F">
      <w:r>
        <w:t>• MBT matches Supernovae data using motion-based tension curves—no dark energy term is required.</w:t>
      </w:r>
      <w:r>
        <w:br/>
        <w:t>• This kit enables independent reproduction of all results.</w:t>
      </w:r>
      <w:r>
        <w:br/>
        <w:t>• BAO and CMB fits require adjusted A, B, α (see Replication Kit 2).</w:t>
      </w:r>
    </w:p>
    <w:p w14:paraId="22B4BFAA" w14:textId="055228FC" w:rsidR="00011C63" w:rsidRDefault="00011C63"/>
    <w:sectPr w:rsidR="00011C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773565">
    <w:abstractNumId w:val="8"/>
  </w:num>
  <w:num w:numId="2" w16cid:durableId="202713805">
    <w:abstractNumId w:val="6"/>
  </w:num>
  <w:num w:numId="3" w16cid:durableId="2143688895">
    <w:abstractNumId w:val="5"/>
  </w:num>
  <w:num w:numId="4" w16cid:durableId="812984975">
    <w:abstractNumId w:val="4"/>
  </w:num>
  <w:num w:numId="5" w16cid:durableId="1731265201">
    <w:abstractNumId w:val="7"/>
  </w:num>
  <w:num w:numId="6" w16cid:durableId="665399241">
    <w:abstractNumId w:val="3"/>
  </w:num>
  <w:num w:numId="7" w16cid:durableId="831874577">
    <w:abstractNumId w:val="2"/>
  </w:num>
  <w:num w:numId="8" w16cid:durableId="1044871242">
    <w:abstractNumId w:val="1"/>
  </w:num>
  <w:num w:numId="9" w16cid:durableId="136840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C63"/>
    <w:rsid w:val="00034616"/>
    <w:rsid w:val="0006063C"/>
    <w:rsid w:val="0015074B"/>
    <w:rsid w:val="0029585F"/>
    <w:rsid w:val="0029639D"/>
    <w:rsid w:val="00326F90"/>
    <w:rsid w:val="004945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0162A26-C44F-4740-BE59-3D988A02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Ollett (Student)</cp:lastModifiedBy>
  <cp:revision>2</cp:revision>
  <dcterms:created xsi:type="dcterms:W3CDTF">2013-12-23T23:15:00Z</dcterms:created>
  <dcterms:modified xsi:type="dcterms:W3CDTF">2025-06-16T23:19:00Z</dcterms:modified>
  <cp:category/>
</cp:coreProperties>
</file>