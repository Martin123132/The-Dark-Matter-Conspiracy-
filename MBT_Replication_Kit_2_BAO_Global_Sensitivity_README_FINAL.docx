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372E" w14:textId="77777777" w:rsidR="00317740" w:rsidRDefault="008E2EC0">
      <w:pPr>
        <w:pStyle w:val="Title"/>
      </w:pPr>
      <w:r>
        <w:t>MBT Replication Kit 2: BAO and Global Sensitivity</w:t>
      </w:r>
    </w:p>
    <w:p w14:paraId="2B1CA805" w14:textId="1FD5651A" w:rsidR="00317740" w:rsidRDefault="008E2EC0">
      <w:r>
        <w:t>Author: Martin Ollett</w:t>
      </w:r>
      <w:r>
        <w:br/>
      </w:r>
    </w:p>
    <w:p w14:paraId="05668629" w14:textId="77777777" w:rsidR="00317740" w:rsidRDefault="008E2EC0">
      <w:pPr>
        <w:pStyle w:val="Heading1"/>
      </w:pPr>
      <w:r>
        <w:t>Purpose</w:t>
      </w:r>
    </w:p>
    <w:p w14:paraId="49358B2A" w14:textId="77777777" w:rsidR="00317740" w:rsidRDefault="008E2EC0">
      <w:r>
        <w:t>This kit enables any researcher to test the Motion = Being Theory (MBT) 'Daydream Curve' cosmological model against any public BAO dataset, using the global best-fit parameters and a full sensitivity analysis. You can directly compare MBT’s predictions to BAO observations from SDSS, BOSS, eBOSS, or any future survey.</w:t>
      </w:r>
    </w:p>
    <w:p w14:paraId="2628B3E9" w14:textId="77777777" w:rsidR="00317740" w:rsidRDefault="008E2EC0">
      <w:pPr>
        <w:pStyle w:val="Heading1"/>
      </w:pPr>
      <w:r>
        <w:t>How To Use This Kit</w:t>
      </w:r>
    </w:p>
    <w:p w14:paraId="028AA978" w14:textId="77777777" w:rsidR="00317740" w:rsidRDefault="008E2EC0">
      <w:r>
        <w:t>1. Open MBT_Global_Sensitivity_Report.docx:</w:t>
      </w:r>
      <w:r>
        <w:br/>
        <w:t xml:space="preserve">   - Review the global best-fit MBT parameters:</w:t>
      </w:r>
      <w:r>
        <w:br/>
        <w:t xml:space="preserve">     • A = -48560.23</w:t>
      </w:r>
      <w:r>
        <w:br/>
        <w:t xml:space="preserve">     • B = 54479.79</w:t>
      </w:r>
      <w:r>
        <w:br/>
        <w:t xml:space="preserve">     • α = 0.0425</w:t>
      </w:r>
      <w:r>
        <w:br/>
        <w:t xml:space="preserve">   - See how the model behaves as each parameter is varied ±5% and ±10%.</w:t>
      </w:r>
      <w:r>
        <w:br/>
      </w:r>
      <w:r>
        <w:br/>
        <w:t>2. Reference the MBT Daydream Curve Formula:</w:t>
      </w:r>
      <w:r>
        <w:br/>
        <w:t xml:space="preserve">   d(z) = A * z/ln(10) + B * (exp(z/ln(10)) – 1)/(1 + αz)</w:t>
      </w:r>
      <w:r>
        <w:br/>
        <w:t xml:space="preserve">   (If your global fit uses a different form, specify it.)</w:t>
      </w:r>
      <w:r>
        <w:br/>
      </w:r>
      <w:r>
        <w:br/>
        <w:t>3. Get or Use Any BAO Dataset:</w:t>
      </w:r>
      <w:r>
        <w:br/>
        <w:t xml:space="preserve">   - Recommended: SDSS DR12 BAO consensus data (see README in Kit 1).</w:t>
      </w:r>
      <w:r>
        <w:br/>
        <w:t xml:space="preserve">   - Or, use your own BAO measurements (z, DM/rd, DH/rd, DV/rd).</w:t>
      </w:r>
      <w:r>
        <w:br/>
      </w:r>
      <w:r>
        <w:br/>
        <w:t>4. Compare MBT Predictions to Data:</w:t>
      </w:r>
      <w:r>
        <w:br/>
        <w:t xml:space="preserve">   - Use the global best-fit parameters to generate MBT predictions for the same redshifts as your BAO data.</w:t>
      </w:r>
      <w:r>
        <w:br/>
        <w:t xml:space="preserve">   - Compare your curves with the observed BAO points.</w:t>
      </w:r>
      <w:r>
        <w:br/>
        <w:t xml:space="preserve">   - For deeper analysis, check the model's sensitivity (does a small parameter shift affect the fit?).</w:t>
      </w:r>
      <w:r>
        <w:br/>
      </w:r>
      <w:r>
        <w:br/>
        <w:t>5. Optionally:</w:t>
      </w:r>
      <w:r>
        <w:br/>
        <w:t xml:space="preserve">   - Re-fit the MBT model to your chosen BAO data, using the provided equation as a template.</w:t>
      </w:r>
      <w:r>
        <w:br/>
        <w:t xml:space="preserve">   - Share new parameters and results for open replication!</w:t>
      </w:r>
    </w:p>
    <w:p w14:paraId="1C94206F" w14:textId="77777777" w:rsidR="00317740" w:rsidRDefault="008E2EC0">
      <w:pPr>
        <w:pStyle w:val="Heading1"/>
      </w:pPr>
      <w:r>
        <w:lastRenderedPageBreak/>
        <w:t>Reproducibility Note</w:t>
      </w:r>
    </w:p>
    <w:p w14:paraId="79AD12DF" w14:textId="77777777" w:rsidR="00317740" w:rsidRDefault="008E2EC0">
      <w:r>
        <w:t>All figures, parameter values, and sensitivity tests in this kit are ready for direct reproduction.</w:t>
      </w:r>
      <w:r>
        <w:br/>
        <w:t>The MBT model can be compared to any BAO dataset: just plug in z, calculate DM/rd, DH/rd, DV/rd, and overlay your data.</w:t>
      </w:r>
      <w:r>
        <w:br/>
        <w:t>For code, use the Python functions below, adjusting parameters as needed.</w:t>
      </w:r>
    </w:p>
    <w:p w14:paraId="7FB9EFF7" w14:textId="77777777" w:rsidR="00317740" w:rsidRDefault="008E2EC0">
      <w:pPr>
        <w:pStyle w:val="Heading1"/>
      </w:pPr>
      <w:r>
        <w:t>Python Code for BAO Replication</w:t>
      </w:r>
    </w:p>
    <w:p w14:paraId="1B37D9C8" w14:textId="77777777" w:rsidR="00317740" w:rsidRDefault="008E2EC0">
      <w:r>
        <w:t>The following code allows direct replication for any BAO dataset (replace the data arrays with your chosen BAO table):</w:t>
      </w:r>
    </w:p>
    <w:p w14:paraId="48AA9BA8" w14:textId="77777777" w:rsidR="00317740" w:rsidRDefault="008E2EC0">
      <w:r>
        <w:br/>
        <w:t>import numpy as np</w:t>
      </w:r>
      <w:r>
        <w:br/>
        <w:t>import matplotlib.pyplot as plt</w:t>
      </w:r>
      <w:r>
        <w:br/>
      </w:r>
      <w:r>
        <w:br/>
        <w:t># --- Example BAO dataset (replace with your actual or test data) ---</w:t>
      </w:r>
      <w:r>
        <w:br/>
        <w:t>z = np.array([0.38, 0.51, 0.61])  # Redshift values</w:t>
      </w:r>
      <w:r>
        <w:br/>
        <w:t>dm_obs = np.array([10.27, 13.38, 15.67])    # Observed DM/rd</w:t>
      </w:r>
      <w:r>
        <w:br/>
        <w:t>dh_obs = np.array([26.27, 21.18, 20.81])    # Observed DH/rd</w:t>
      </w:r>
      <w:r>
        <w:br/>
        <w:t>dv_obs = np.array([13.94, 17.86, 19.60])    # Observed DV/rd</w:t>
      </w:r>
      <w:r>
        <w:br/>
        <w:t>dm_err = np.array([0.15, 0.17, 0.20])</w:t>
      </w:r>
      <w:r>
        <w:br/>
        <w:t>dh_err = np.array([0.86, 0.52, 0.57])</w:t>
      </w:r>
      <w:r>
        <w:br/>
        <w:t>dv_err = np.array([0.22, 0.23, 0.27])</w:t>
      </w:r>
      <w:r>
        <w:br/>
      </w:r>
      <w:r>
        <w:br/>
        <w:t># --- MBT global best-fit parameters ---</w:t>
      </w:r>
      <w:r>
        <w:br/>
        <w:t>A = -48560.23</w:t>
      </w:r>
      <w:r>
        <w:br/>
        <w:t>B = 54479.79</w:t>
      </w:r>
      <w:r>
        <w:br/>
        <w:t>alpha = 0.0425</w:t>
      </w:r>
      <w:r>
        <w:br/>
        <w:t>rd = 147.78  # Sound horizon, Planck 2018 value (Mpc)</w:t>
      </w:r>
      <w:r>
        <w:br/>
      </w:r>
      <w:r>
        <w:br/>
        <w:t>def mbt_distance(z, A, B, alpha):</w:t>
      </w:r>
      <w:r>
        <w:br/>
        <w:t xml:space="preserve">    ln10 = np.log(10)</w:t>
      </w:r>
      <w:r>
        <w:br/>
        <w:t xml:space="preserve">    return A * (z / ln10) + B * (np.exp(z / ln10) - 1) / (1 + alpha * z)</w:t>
      </w:r>
      <w:r>
        <w:br/>
      </w:r>
      <w:r>
        <w:br/>
        <w:t># MBT predictions for BAO observables:</w:t>
      </w:r>
      <w:r>
        <w:br/>
        <w:t>def mbt_dm_over_rd(z, A, B, alpha, rd=rd):</w:t>
      </w:r>
      <w:r>
        <w:br/>
        <w:t xml:space="preserve">    return mbt_distance(z, A, B, alpha) / rd</w:t>
      </w:r>
      <w:r>
        <w:br/>
      </w:r>
      <w:r>
        <w:br/>
        <w:t>def mbt_dh_over_rd(z, H0=70, rd=rd):</w:t>
      </w:r>
      <w:r>
        <w:br/>
        <w:t xml:space="preserve">    c = 299792.458</w:t>
      </w:r>
      <w:r>
        <w:br/>
        <w:t xml:space="preserve">    return c / (H0 * rd) / (1 + z)</w:t>
      </w:r>
      <w:r>
        <w:br/>
      </w:r>
      <w:r>
        <w:br/>
      </w:r>
      <w:r>
        <w:lastRenderedPageBreak/>
        <w:t>def mbt_dv_over_rd(z, A, B, alpha, H0=70, rd=rd):</w:t>
      </w:r>
      <w:r>
        <w:br/>
        <w:t xml:space="preserve">    c = 299792.458</w:t>
      </w:r>
      <w:r>
        <w:br/>
        <w:t xml:space="preserve">    dm = mbt_distance(z, A, B, alpha)</w:t>
      </w:r>
      <w:r>
        <w:br/>
        <w:t xml:space="preserve">    dh = c / H0 / (1 + z)</w:t>
      </w:r>
      <w:r>
        <w:br/>
        <w:t xml:space="preserve">    dv = (dm**2 * z * dh)**(1/3)</w:t>
      </w:r>
      <w:r>
        <w:br/>
        <w:t xml:space="preserve">    return dv / rd</w:t>
      </w:r>
      <w:r>
        <w:br/>
      </w:r>
      <w:r>
        <w:br/>
        <w:t># --- Plotting: DM/rd ---</w:t>
      </w:r>
      <w:r>
        <w:br/>
        <w:t>plt.errorbar(z, dm_obs, yerr=dm_err, fmt='o', label='Observed BAO (DM/rd)')</w:t>
      </w:r>
      <w:r>
        <w:br/>
        <w:t>plt.plot(z, mbt_dm_over_rd(z, A, B, alpha), 'r-', label='MBT Global Fit')</w:t>
      </w:r>
      <w:r>
        <w:br/>
        <w:t>plt.xlabel('Redshift (z)')</w:t>
      </w:r>
      <w:r>
        <w:br/>
        <w:t>plt.ylabel('DM/rd')</w:t>
      </w:r>
      <w:r>
        <w:br/>
        <w:t>plt.legend()</w:t>
      </w:r>
      <w:r>
        <w:br/>
        <w:t>plt.grid(True)</w:t>
      </w:r>
      <w:r>
        <w:br/>
        <w:t>plt.title('MBT Global Fit vs. BAO DM/rd')</w:t>
      </w:r>
      <w:r>
        <w:br/>
        <w:t>plt.show()</w:t>
      </w:r>
      <w:r>
        <w:br/>
      </w:r>
      <w:r>
        <w:br/>
        <w:t># --- Plotting: DH/rd ---</w:t>
      </w:r>
      <w:r>
        <w:br/>
        <w:t>plt.errorbar(z, dh_obs, yerr=dh_err, fmt='o', label='Observed BAO (DH/rd)')</w:t>
      </w:r>
      <w:r>
        <w:br/>
        <w:t>plt.plot(z, mbt_dh_over_rd(z), 'r-', label='MBT Global Fit')</w:t>
      </w:r>
      <w:r>
        <w:br/>
        <w:t>plt.xlabel('Redshift (z)')</w:t>
      </w:r>
      <w:r>
        <w:br/>
        <w:t>plt.ylabel('DH/rd')</w:t>
      </w:r>
      <w:r>
        <w:br/>
        <w:t>plt.legend()</w:t>
      </w:r>
      <w:r>
        <w:br/>
        <w:t>plt.grid(True)</w:t>
      </w:r>
      <w:r>
        <w:br/>
        <w:t>plt.title('MBT Global Fit vs. BAO DH/rd')</w:t>
      </w:r>
      <w:r>
        <w:br/>
        <w:t>plt.show()</w:t>
      </w:r>
      <w:r>
        <w:br/>
      </w:r>
      <w:r>
        <w:br/>
        <w:t># --- Plotting: DV/rd ---</w:t>
      </w:r>
      <w:r>
        <w:br/>
        <w:t>plt.errorbar(z, dv_obs, yerr=dv_err, fmt='o', label='Observed BAO (DV/rd)')</w:t>
      </w:r>
      <w:r>
        <w:br/>
        <w:t>plt.plot(z, mbt_dv_over_rd(z, A, B, alpha), 'r-', label='MBT Global Fit')</w:t>
      </w:r>
      <w:r>
        <w:br/>
        <w:t>plt.xlabel('Redshift (z)')</w:t>
      </w:r>
      <w:r>
        <w:br/>
        <w:t>plt.ylabel('DV/rd')</w:t>
      </w:r>
      <w:r>
        <w:br/>
        <w:t>plt.legend()</w:t>
      </w:r>
      <w:r>
        <w:br/>
        <w:t>plt.grid(True)</w:t>
      </w:r>
      <w:r>
        <w:br/>
        <w:t>plt.title('MBT Global Fit vs. BAO DV/rd')</w:t>
      </w:r>
      <w:r>
        <w:br/>
        <w:t>plt.show()</w:t>
      </w:r>
      <w:r>
        <w:br/>
      </w:r>
    </w:p>
    <w:p w14:paraId="5422593E" w14:textId="77777777" w:rsidR="00317740" w:rsidRDefault="008E2EC0">
      <w:pPr>
        <w:pStyle w:val="Heading1"/>
      </w:pPr>
      <w:r>
        <w:t>References</w:t>
      </w:r>
    </w:p>
    <w:p w14:paraId="44C677DD" w14:textId="77777777" w:rsidR="00317740" w:rsidRDefault="008E2EC0">
      <w:r>
        <w:t>SDSS DR12 BAO Consensus Table: Alam et al. 2017 (https://arxiv.org/abs/1607.03155)</w:t>
      </w:r>
      <w:r>
        <w:br/>
        <w:t>MBT sensitivity and global fit: See attached MBT_Global_Sensitivity_Report.docx</w:t>
      </w:r>
    </w:p>
    <w:p w14:paraId="1D263A15" w14:textId="567C77A4" w:rsidR="00317740" w:rsidRDefault="00317740"/>
    <w:sectPr w:rsidR="003177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580456">
    <w:abstractNumId w:val="8"/>
  </w:num>
  <w:num w:numId="2" w16cid:durableId="1143503239">
    <w:abstractNumId w:val="6"/>
  </w:num>
  <w:num w:numId="3" w16cid:durableId="1599488721">
    <w:abstractNumId w:val="5"/>
  </w:num>
  <w:num w:numId="4" w16cid:durableId="1756710665">
    <w:abstractNumId w:val="4"/>
  </w:num>
  <w:num w:numId="5" w16cid:durableId="1290864419">
    <w:abstractNumId w:val="7"/>
  </w:num>
  <w:num w:numId="6" w16cid:durableId="1530873922">
    <w:abstractNumId w:val="3"/>
  </w:num>
  <w:num w:numId="7" w16cid:durableId="889994903">
    <w:abstractNumId w:val="2"/>
  </w:num>
  <w:num w:numId="8" w16cid:durableId="1446803077">
    <w:abstractNumId w:val="1"/>
  </w:num>
  <w:num w:numId="9" w16cid:durableId="176083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55B"/>
    <w:rsid w:val="0029639D"/>
    <w:rsid w:val="00317740"/>
    <w:rsid w:val="00326F90"/>
    <w:rsid w:val="005359EE"/>
    <w:rsid w:val="007C39FA"/>
    <w:rsid w:val="008E2EC0"/>
    <w:rsid w:val="00AA1D8D"/>
    <w:rsid w:val="00AF7331"/>
    <w:rsid w:val="00B47730"/>
    <w:rsid w:val="00CB0664"/>
    <w:rsid w:val="00EA1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03FDE88-0DEC-4FB7-9452-4023F8D7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4</cp:revision>
  <dcterms:created xsi:type="dcterms:W3CDTF">2013-12-23T23:15:00Z</dcterms:created>
  <dcterms:modified xsi:type="dcterms:W3CDTF">2025-06-27T20:06:00Z</dcterms:modified>
  <cp:category/>
</cp:coreProperties>
</file>